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provides an overview of the data:</w:t>
        <w:br/>
        <w:br/>
        <w:t>The dataset provided contains 29 observations of HBGI (Hemoglobin A1C) levels for patients of different ages, ranging from 10 to 25 years old. The data is organized into 25 rows, with each row representing a single patient's HBGI level at a specific time of day (e.g., 6:00 AM, 6:10 AM, etc.). The time column represents the time of day at which each patient's HBGI level was measured, while the risk column indicates the patient's risk level based on their HBGI level. The patient column provides the patient's identity, which is a unique identifier for each patient.</w:t>
        <w:br/>
        <w:br/>
        <w:t>From the dataset, we can observe that the HBGI levels vary across patients and time of day. For instance, patient 1 has a higher HBGI level (0.483302) at 6:00 AM compared to patient 2 (0.420644) at the same time. Similarly, patient 3 has a lower HBGI level (0.558542) at 6:10 AM compared to patient 4 (0.635683) at the</w:t>
      </w:r>
    </w:p>
    <w:p>
      <w:pPr>
        <w:pStyle w:val="Title"/>
      </w:pPr>
      <w:r>
        <w:t>Summary Statistics</w:t>
      </w:r>
    </w:p>
    <w:p>
      <w:r>
        <w:t xml:space="preserve"> Based on the provided dataset, here are some key statistics and insights: 1.</w:t>
        <w:br/>
        <w:t>Count: The dataset</w:t>
        <w:br/>
        <w:t>contains 31,168 observations.</w:t>
        <w:br/>
        <w:t>2.</w:t>
        <w:br/>
        <w:t>Mean: The mean value of BG, CGM, CHO, insulin, and LBGI is</w:t>
        <w:br/>
        <w:t>110.049377, 113.415463, 39.000000, 0.015530, and 3.024100, respectively.</w:t>
        <w:br/>
        <w:t>3.</w:t>
        <w:br/>
        <w:t>Standard deviation: The</w:t>
        <w:br/>
        <w:t>standard deviation of BG, CGM, CHO, insulin, and LBGI is 47.321084, 47.528440, 47.321084, 0.006479,</w:t>
        <w:br/>
        <w:t>and 4.352423, respectively.</w:t>
        <w:br/>
        <w:t>4.</w:t>
        <w:br/>
        <w:t>Minimum: The minimum value of BG, CGM, CHO, insulin, and LBGI is</w:t>
        <w:br/>
        <w:t>6.601303, 39.000000, 0.006575, 0.000000, and 0.000000, respectively.</w:t>
        <w:br/>
        <w:t>5.</w:t>
        <w:br/>
        <w:t>25th percentile: The</w:t>
        <w:br/>
        <w:br/>
      </w:r>
    </w:p>
    <w:p>
      <w:pPr>
        <w:pStyle w:val="Title"/>
      </w:pPr>
      <w:r>
        <w:t>Most Co-Relation Features</w:t>
      </w:r>
    </w:p>
    <w:p>
      <w:r>
        <w:t xml:space="preserve">  Based on the provided Feature Importance matrix, the most highly correlated features are:  1. BG</w:t>
        <w:br/>
        <w:t>(Blood Glucose) with a correlation coefficient of 0.836763. This feature has the strongest</w:t>
        <w:br/>
        <w:t>correlation with the target variable. 2. LBGI (Lipid Profile) with a correlation coefficient of</w:t>
        <w:br/>
        <w:t>0.464673. This feature is the second most highly correlated with the target variable.  The feature</w:t>
        <w:br/>
        <w:t>with the weakest correlation is LBGI (Lipid Profile) with a correlation coefficient of 0.464673.</w:t>
        <w:br/>
        <w:t>Trend or pattern analysis: There is a clear trend of increasing correlation between the features and</w:t>
        <w:br/>
        <w:t>the target variable as the order of the features increases. This suggests that the features with</w:t>
        <w:br/>
        <w:t>higher correlation coefficients are more strongly associated with the target variable.  Summary: The</w:t>
        <w:br/>
        <w:t>most highly correlated features in the provided dataset are Blood Glucose (BG) and Lipid Profile</w:t>
        <w:br/>
        <w:t>(LBGI). The feature with the weakest correlation is Lipid Profile (LBGI). The trend of increasing</w:t>
        <w:br/>
        <w:t>correlation between the features and the target variable suggests that the features with higher</w:t>
        <w:br/>
        <w:t>correlation coefficients are more strongly associated with the target variable.</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Risk.png"/>
                    <pic:cNvPicPr/>
                  </pic:nvPicPr>
                  <pic:blipFill>
                    <a:blip r:embed="rId13"/>
                    <a:stretch>
                      <a:fillRect/>
                    </a:stretch>
                  </pic:blipFill>
                  <pic:spPr>
                    <a:xfrm>
                      <a:off x="0" y="0"/>
                      <a:ext cx="4572000" cy="4572000"/>
                    </a:xfrm>
                    <a:prstGeom prst="rect"/>
                  </pic:spPr>
                </pic:pic>
              </a:graphicData>
            </a:graphic>
          </wp:inline>
        </w:drawing>
      </w:r>
    </w:p>
    <w:p>
      <w:r>
        <w:t>The image displays two blue bars, one on the left and one on the right, with a line of text running horizontally across the top of the bars. The text appears to be a description or analysis of the bars. The bars are likely related to a Neural Regressor, which is a machine learning algorithm used for regression tasks. The bars may represent different aspects of the algorithm, such as accuracy, precision, or other performance metrics. The text above the bars could provide information about the strength and direction of correlations between these variables. By analyzing the colors and patterns in the Neural Regressor, one can gain insights into the relationships between these variables and how they impact the overall performance of the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