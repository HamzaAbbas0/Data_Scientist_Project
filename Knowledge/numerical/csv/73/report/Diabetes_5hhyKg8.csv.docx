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including their HBGI (Hemoglobin A1c) levels, risk category, and patient information. The HBGI levels range from 0.446600 to 3.608514, with the majority of patients falling into the "high risk" category (17 patients).</w:t>
        <w:br/>
        <w:br/>
        <w:t>The dataset also shows a clear trend of increasing HBGI levels with age, with the youngest patient (age 14) having the lowest HBGI level (0.446600) and the oldest patient (age 18) having the highest HBGI level (3.608514).</w:t>
        <w:br/>
        <w:br/>
        <w:t>There is a noticeable gap in HBGI levels between the "high risk" and "low risk" categories, with the "high risk" patients having significantly higher HBGI levels than the "low risk" patients.</w:t>
        <w:br/>
        <w:br/>
        <w:t>Overall, the dataset suggests that HBGI levels are a useful predictor of risk for diabetes patients, particularly for younger patients. However, it is important to note that HBGI levels are just one factor to consider when assessing risk, and other factors such as patient history and lifestyle</w:t>
      </w:r>
    </w:p>
    <w:p>
      <w:pPr>
        <w:pStyle w:val="Title"/>
      </w:pPr>
      <w:r>
        <w:t>Summary Statistics</w:t>
      </w:r>
    </w:p>
    <w:p>
      <w:r>
        <w:t xml:space="preserve"> Based on the provided dataset, here are some key statistics and insights: 1.</w:t>
        <w:br/>
        <w:t>Count: The total</w:t>
        <w:br/>
        <w:t>count of observations in the dataset is 31168.</w:t>
        <w:br/>
        <w:t>2.</w:t>
        <w:br/>
        <w:t>Mean: The mean value of BG is 110.049377, while</w:t>
        <w:br/>
        <w:t>the mean value of CGM is 113.415463.</w:t>
        <w:br/>
        <w:t>3.</w:t>
        <w:br/>
        <w:t>Standard Deviation: The standard deviation of BG is</w:t>
        <w:br/>
        <w:t>47.321084, and the standard deviation of CGM is 47.528440.</w:t>
        <w:br/>
        <w:t>4.</w:t>
        <w:br/>
        <w:t>Minimum: The minimum value of BG is</w:t>
        <w:br/>
        <w:t>6.601303, and the minimum value of CGM is 39.000000.</w:t>
        <w:br/>
        <w:t>5.</w:t>
        <w:br/>
        <w:t>25th Percentile: The 25th percentile of BG</w:t>
        <w:br/>
        <w:t>is 77.138522, and the 25th percentile of CGM is 78.841194.</w:t>
        <w:br/>
        <w:t>6.</w:t>
        <w:br/>
        <w:t>50th Percentile: The 50th percentile</w:t>
        <w:br/>
        <w:t>of BG is 103.621663, and the 50th percentile of CGM is 106.136684.</w:t>
        <w:br/>
        <w:t>7.</w:t>
        <w:br/>
        <w:t>75th Percentile: The 75th</w:t>
        <w:br/>
        <w:t>percentile</w:t>
        <w:br/>
        <w:br/>
      </w:r>
    </w:p>
    <w:p>
      <w:pPr>
        <w:pStyle w:val="Title"/>
      </w:pPr>
      <w:r>
        <w:t>Most Co-Relation Features</w:t>
      </w:r>
    </w:p>
    <w:p>
      <w:r>
        <w:t xml:space="preserve">  Based on the Feature Importance matrix provided, the most correlated features with the highest</w:t>
        <w:br/>
        <w:t>correlation coefficients are:  1. BG (Correlation coefficient: 0.369804) 2. Risk (Correlation</w:t>
        <w:br/>
        <w:t>coefficient: 0.316249) 3. CGM (Correlation coefficient: 0.268833) 4. LBGI (Correlation coefficient:</w:t>
        <w:br/>
        <w:t>0.265796)  The variable with the weakest correlation feature is HBGI with a correlation coefficient</w:t>
        <w:br/>
        <w:t>of 0.098896.  Trend or pattern analysis:  * All the top-correlated features are related to patient</w:t>
        <w:br/>
        <w:t>information, indicating that patient-related factors may play a significant role in the prediction</w:t>
        <w:br/>
        <w:t>task. * The correlation between BG and Risk is strong, suggesting that patients with high BG levels</w:t>
        <w:br/>
        <w:t>are more likely to have a high risk of disease. * The correlation between CGM and LBGI is moderate,</w:t>
        <w:br/>
        <w:t>indicating that there may be a relationship between these two variables.  In summary, the most</w:t>
        <w:br/>
        <w:t>correlated features in the provided dataset are related to patient information, with BG and Risk</w:t>
        <w:br/>
        <w:t>being the strongest correlated features. The variable with the weakest correlation is HBGI, which</w:t>
        <w:br/>
        <w:t>suggests that there may be limited information available for this variable in the dataset.</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insulin.png"/>
                    <pic:cNvPicPr/>
                  </pic:nvPicPr>
                  <pic:blipFill>
                    <a:blip r:embed="rId13"/>
                    <a:stretch>
                      <a:fillRect/>
                    </a:stretch>
                  </pic:blipFill>
                  <pic:spPr>
                    <a:xfrm>
                      <a:off x="0" y="0"/>
                      <a:ext cx="4572000" cy="4572000"/>
                    </a:xfrm>
                    <a:prstGeom prst="rect"/>
                  </pic:spPr>
                </pic:pic>
              </a:graphicData>
            </a:graphic>
          </wp:inline>
        </w:drawing>
      </w:r>
    </w:p>
    <w:p>
      <w:r>
        <w:t>The image displays a graph with a blue line, which is likely a Neural Regressor. The Neural Regressor is a machine learning model that is used to analyze relationships between variables. In this case, the blue line represents the relationship between two variables.</w:t>
        <w:br/>
        <w:br/>
        <w:t>The graph is a line graph, with the x-axis representing one variable and the y-axis representing the other variable. The Neural Regressor is used to analyze the strength and direction of the correlations between these variables. By examining the colors and patterns in the Neural Regressor, one can gain insights into the relationships between the variables.</w:t>
        <w:br/>
        <w:br/>
        <w:t>The Neural Regressor is a powerful tool for data analysis and can be used in various applications, such as predicting future trends, identifying patterns,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