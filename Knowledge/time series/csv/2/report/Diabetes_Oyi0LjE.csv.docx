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contains 29 observations of HBGI (Hemoglobin A1C) levels and risk assessments for patients, ranging from adolescents to adults. The HBGI levels are measured in units of percentage, and the risk assessments are categorized as low, moderate, or high. The dataset also includes information on the patient's age and gender.</w:t>
        <w:br/>
        <w:br/>
        <w:t>From the dataset, we can observe that the HBGI levels vary widely among the patients, with some having lower levels (less than 5%) and others having higher levels (greater than 10%). The risk assessments also vary, with some patients categorized as low risk, while others are categorized as high or moderate risk.</w:t>
        <w:br/>
        <w:br/>
        <w:t>It is worth noting that the dataset does not provide information on the patients' medical history, medication use, or other factors that could potentially influence their HBGI levels or risk assessments. Therefore, any conclusions drawn from this dataset should be interpreted with caution, and additional information may be necessary to make more informed decisions.</w:t>
        <w:br/>
        <w:br/>
        <w:t>In summary, the dataset provides a snapshot of HBGI levels and risk assessments for a group of patients, but it is important to consider the limitations of the dataset and the potential need for additional information before making any definit</w:t>
      </w:r>
    </w:p>
    <w:p>
      <w:pPr>
        <w:pStyle w:val="Title"/>
      </w:pPr>
      <w:r>
        <w:t>Summary Statistics</w:t>
      </w:r>
    </w:p>
    <w:p>
      <w:r>
        <w:t xml:space="preserve"> Based on the provided dataset, here are some key statistics and insights: Mean: The mean value of</w:t>
        <w:br/>
        <w:t>BG, CGM, CHO, and insulin is 113.15, 116.4, 6.6, and 0.028, respectively.</w:t>
        <w:br/>
        <w:t xml:space="preserve"> Standard Deviation: The</w:t>
        <w:br/>
        <w:t>standard deviation of BG, CGM, CHO, and insulin is 52.7, 52.6, 1.3, and 0.015, respectively.</w:t>
        <w:br/>
        <w:t>Minimum: The minimum value of BG, CGM, CHO, and insulin is 6.6, 39, 0.000001, and 0.006575,</w:t>
        <w:br/>
        <w:t>respectively.</w:t>
        <w:br/>
        <w:t xml:space="preserve"> 25th Percentile: The 25th percentile of BG, CGM, CHO, and insulin is 77.5, 79.4, 39,</w:t>
        <w:br/>
        <w:t>and 0.010, respectively.</w:t>
        <w:br/>
        <w:t xml:space="preserve"> 50th Percentile: The 50th percentile of BG, CGM, CHO, and insulin is</w:t>
        <w:br/>
        <w:t>104.5, 107.0, 40, and 0.014, respectively.</w:t>
        <w:br/>
        <w:t xml:space="preserve"> 75th Percentile:</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HBGI.png"/>
                    <pic:cNvPicPr/>
                  </pic:nvPicPr>
                  <pic:blipFill>
                    <a:blip r:embed="rId9"/>
                    <a:stretch>
                      <a:fillRect/>
                    </a:stretch>
                  </pic:blipFill>
                  <pic:spPr>
                    <a:xfrm>
                      <a:off x="0" y="0"/>
                      <a:ext cx="4572000" cy="4572000"/>
                    </a:xfrm>
                    <a:prstGeom prst="rect"/>
                  </pic:spPr>
                </pic:pic>
              </a:graphicData>
            </a:graphic>
          </wp:inline>
        </w:drawing>
      </w:r>
    </w:p>
    <w:p>
      <w:r>
        <w:t>The image displays a long, blue line that represents the top most correlated features from a correlation matrix. This line is a visual representation of the strongest relationships between variables in the dataset. The line's length and position on the graph can provide insights into the interdependence of these features.</w:t>
        <w:br/>
        <w:br/>
        <w:t>The strongest correlations indicate that the variables are highly related, and understanding these relationships can help in identifying the key features that contribute to the overall performance or outcome of the dataset. This information can be valuable for data analysis, modeling, and decision-making processes.</w:t>
        <w:br/>
        <w:br/>
        <w:t>In summary, the image presents a visual representation of the most correlated features from a correlation matrix, highlighting the strongest relationships between variables in the dataset. This information can be useful for understanding the interdependence of these features and making informed decisions based on the dataset's characteristics.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